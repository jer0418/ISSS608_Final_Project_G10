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68082" w14:textId="77777777" w:rsidR="00B51B7E" w:rsidRDefault="00000000">
      <w:pPr>
        <w:pStyle w:val="Title"/>
      </w:pPr>
      <w:r>
        <w:t>ISSS608 VISUAL Group 10 Meeting minutes 04.04.25</w:t>
      </w:r>
    </w:p>
    <w:p w14:paraId="645CE373" w14:textId="77777777" w:rsidR="00B51B7E" w:rsidRDefault="00000000">
      <w:r>
        <w:t>MINUTES OF VISUAL ANALYSIS PROJECT MEETING ON 4 APR 2025 VIA MICROSOFT TEAMS.</w:t>
      </w:r>
      <w:r>
        <w:br/>
      </w:r>
    </w:p>
    <w:p w14:paraId="5A8EA604" w14:textId="77777777" w:rsidR="00B51B7E" w:rsidRDefault="00000000">
      <w:r>
        <w:t>Present:</w:t>
      </w:r>
    </w:p>
    <w:p w14:paraId="2D83CF3B" w14:textId="77777777" w:rsidR="00B51B7E" w:rsidRDefault="00000000">
      <w:pPr>
        <w:pStyle w:val="ListBullet"/>
      </w:pPr>
      <w:r>
        <w:t>JEREMY JUNPENG LIU – Member</w:t>
      </w:r>
    </w:p>
    <w:p w14:paraId="34B1D3DD" w14:textId="77777777" w:rsidR="00B51B7E" w:rsidRDefault="00000000">
      <w:pPr>
        <w:pStyle w:val="ListBullet"/>
      </w:pPr>
      <w:r>
        <w:t>DING HONG YAN – Member</w:t>
      </w:r>
    </w:p>
    <w:p w14:paraId="25199F6D" w14:textId="77777777" w:rsidR="00B51B7E" w:rsidRDefault="00000000">
      <w:pPr>
        <w:pStyle w:val="ListBullet"/>
      </w:pPr>
      <w:r>
        <w:t>JEOUNGHYUN KIM – Member (Leader)</w:t>
      </w:r>
    </w:p>
    <w:p w14:paraId="6305DFC7" w14:textId="77777777" w:rsidR="00B51B7E" w:rsidRDefault="00000000">
      <w:r>
        <w:br/>
        <w:t>Absent with Apologies:</w:t>
      </w:r>
    </w:p>
    <w:p w14:paraId="7366C48F" w14:textId="77777777" w:rsidR="00B51B7E" w:rsidRDefault="00000000">
      <w:r>
        <w:t>- None</w:t>
      </w:r>
    </w:p>
    <w:p w14:paraId="488F9809" w14:textId="77777777" w:rsidR="00B51B7E" w:rsidRDefault="00000000">
      <w:pPr>
        <w:pStyle w:val="Heading2"/>
      </w:pPr>
      <w:r>
        <w:t>INTRODUCTION</w:t>
      </w:r>
    </w:p>
    <w:p w14:paraId="47C8754C" w14:textId="77777777" w:rsidR="00B51B7E" w:rsidRDefault="00000000">
      <w:r>
        <w:t>1. The 04/04 VISUAL Project Meeting commenced from 1930PM to 2230PM.</w:t>
      </w:r>
    </w:p>
    <w:p w14:paraId="7048D141" w14:textId="77777777" w:rsidR="00B51B7E" w:rsidRDefault="00000000">
      <w:pPr>
        <w:pStyle w:val="Heading2"/>
      </w:pPr>
      <w:r>
        <w:t>Objectives:</w:t>
      </w:r>
    </w:p>
    <w:p w14:paraId="349092FD" w14:textId="77777777" w:rsidR="00B51B7E" w:rsidRDefault="00000000">
      <w:pPr>
        <w:pStyle w:val="ListNumber"/>
      </w:pPr>
      <w:r>
        <w:t>ITEM 1: Integrating Individual Shiny Apps</w:t>
      </w:r>
    </w:p>
    <w:p w14:paraId="2963CECD" w14:textId="77777777" w:rsidR="00B51B7E" w:rsidRDefault="00000000">
      <w:r>
        <w:t>Each member has developed a Shiny application focusing on different aspects of the project:</w:t>
      </w:r>
      <w:r>
        <w:br/>
        <w:t>- JEREMY: Time series modeling and visualization of accident trends.</w:t>
      </w:r>
      <w:r>
        <w:br/>
        <w:t>- HONGYAN: Exploratory visual analysis with interactive filters.</w:t>
      </w:r>
      <w:r>
        <w:br/>
        <w:t>- JEOUNGHYUN: Predictive modeling and scenario simulation interface.</w:t>
      </w:r>
      <w:r>
        <w:br/>
      </w:r>
      <w:r>
        <w:br/>
        <w:t>During the meeting, the team discussed how to integrate these apps into a single modular Shiny application. The team agreed to use a tabPanel structure within a unified `ui.R`, allowing each member's module to remain functionally independent but accessible through a common interface. The group also worked on organizing the shared server logic and harmonizing variable names and reactive data structures to ensure smooth interoperability. A GitHub repo was used to coordinate the merging process, and responsibilities for debugging inter-module interactions were split equally.</w:t>
      </w:r>
    </w:p>
    <w:p w14:paraId="75014E9C" w14:textId="77777777" w:rsidR="00B51B7E" w:rsidRDefault="00000000">
      <w:pPr>
        <w:pStyle w:val="ListNumber"/>
      </w:pPr>
      <w:r>
        <w:t>ITEM 2: Designing the Project Webpage</w:t>
      </w:r>
    </w:p>
    <w:p w14:paraId="4E31A318" w14:textId="77777777" w:rsidR="00B51B7E" w:rsidRDefault="00000000">
      <w:r>
        <w:t>The team started designing the layout and visual branding for the Netlify-hosted site.</w:t>
      </w:r>
      <w:r>
        <w:br/>
        <w:t>- JEREMY presented a draft layout using a clean and modern theme, and proposed sections for Introduction, About the Data, Methodology, and Dashboard.</w:t>
      </w:r>
      <w:r>
        <w:br/>
        <w:t xml:space="preserve">- HONGYAN suggested adding an “Insights” section for key takeaways and data-driven </w:t>
      </w:r>
      <w:r>
        <w:lastRenderedPageBreak/>
        <w:t>observations.</w:t>
      </w:r>
      <w:r>
        <w:br/>
        <w:t>- JEOUNGHYUN worked on embedding the Shiny app within the site and customizing the navigation bar for clarity and aesthetics.</w:t>
      </w:r>
      <w:r>
        <w:br/>
      </w:r>
      <w:r>
        <w:br/>
        <w:t>The team agreed on a minimalist color scheme and emphasized user-friendliness. The site will be published using GitHub Pages with Netlify integration to ensure version control and deployment automation.</w:t>
      </w:r>
    </w:p>
    <w:p w14:paraId="614AA343" w14:textId="77777777" w:rsidR="00B51B7E" w:rsidRDefault="00000000">
      <w:pPr>
        <w:pStyle w:val="ListNumber"/>
      </w:pPr>
      <w:r>
        <w:t>ITEM 3: Drafting the User Guide</w:t>
      </w:r>
    </w:p>
    <w:p w14:paraId="07662F7D" w14:textId="77777777" w:rsidR="00B51B7E" w:rsidRDefault="00000000">
      <w:r>
        <w:t>A significant portion of the meeting was spent planning and drafting the user guide. The guide aims to walk end-users through the app functionalities and help them interpret the outputs correctly.</w:t>
      </w:r>
      <w:r>
        <w:br/>
        <w:t>- HONGYAN volunteered to draft a step-by-step walkthrough of how to interact with filters and visualizations.</w:t>
      </w:r>
      <w:r>
        <w:br/>
        <w:t>- JEREMY will write explanations for the time series forecasts, including definitions of prediction intervals and assumptions.</w:t>
      </w:r>
      <w:r>
        <w:br/>
        <w:t>- JEOUNGHYUN will document the predictive model’s logic, including input requirements and interpretation of results.</w:t>
      </w:r>
      <w:r>
        <w:br/>
      </w:r>
      <w:r>
        <w:br/>
        <w:t>The user guide will be written in markdown format and included both in the GitHub repo and on the website. A brief video demo was also proposed to complement the textual guide.</w:t>
      </w:r>
    </w:p>
    <w:p w14:paraId="76388255" w14:textId="77777777" w:rsidR="00B51B7E" w:rsidRDefault="00000000">
      <w:pPr>
        <w:pStyle w:val="Heading2"/>
      </w:pPr>
      <w:r>
        <w:t>CONCLUSION:</w:t>
      </w:r>
    </w:p>
    <w:p w14:paraId="70ECF25C" w14:textId="77777777" w:rsidR="00B51B7E" w:rsidRDefault="00000000">
      <w:r>
        <w:t>With all key tasks discussed and responsibilities assigned, the meeting ended at 2230PM.</w:t>
      </w:r>
    </w:p>
    <w:p w14:paraId="4D1A9A73" w14:textId="77777777" w:rsidR="00B51B7E" w:rsidRDefault="00000000">
      <w:pPr>
        <w:pStyle w:val="Heading2"/>
      </w:pPr>
      <w:r>
        <w:t>Action Items &amp; Next Steps:</w:t>
      </w:r>
    </w:p>
    <w:p w14:paraId="10A3FE54" w14:textId="77777777" w:rsidR="00B51B7E" w:rsidRDefault="00000000">
      <w:r>
        <w:t>- Complete integration of Shiny modules into a single app by April 6.</w:t>
      </w:r>
    </w:p>
    <w:p w14:paraId="7E609A1A" w14:textId="77777777" w:rsidR="00B51B7E" w:rsidRDefault="00000000">
      <w:r>
        <w:t>- Finalize first version of the website and deploy.</w:t>
      </w:r>
    </w:p>
    <w:p w14:paraId="5B04E37C" w14:textId="77777777" w:rsidR="00B51B7E" w:rsidRDefault="00000000">
      <w:r>
        <w:t>- Submit draft user guide for internal review before next meeting.</w:t>
      </w:r>
    </w:p>
    <w:p w14:paraId="6597F89E" w14:textId="77777777" w:rsidR="00B51B7E" w:rsidRDefault="00000000">
      <w:r>
        <w:t>- Next Meeting: 8 April 2025</w:t>
      </w:r>
    </w:p>
    <w:p w14:paraId="1229A6CF" w14:textId="77777777" w:rsidR="00B51B7E" w:rsidRDefault="00000000">
      <w:r>
        <w:br/>
        <w:t>Recording Secretary</w:t>
      </w:r>
      <w:r>
        <w:br/>
        <w:t>JEREMY JUNPENG LIU</w:t>
      </w:r>
      <w:r>
        <w:br/>
      </w:r>
    </w:p>
    <w:p w14:paraId="62F10BC5" w14:textId="030954C9" w:rsidR="00B51B7E" w:rsidRDefault="00000000">
      <w:r>
        <w:t>Recorded by:</w:t>
      </w:r>
      <w:r>
        <w:br/>
      </w:r>
      <w:r w:rsidR="00E400ED">
        <w:t>DING HONG YAN</w:t>
      </w:r>
    </w:p>
    <w:p w14:paraId="545D63B9" w14:textId="33A7E7ED" w:rsidR="00B51B7E" w:rsidRDefault="00000000">
      <w:r>
        <w:t>Vetted and cleared by:</w:t>
      </w:r>
      <w:r>
        <w:br/>
        <w:t>JEOUNGHYUN KIM,</w:t>
      </w:r>
      <w:r>
        <w:br/>
      </w:r>
      <w:r w:rsidR="00E400ED">
        <w:lastRenderedPageBreak/>
        <w:t>JEREMY JUNPENG LIU</w:t>
      </w:r>
      <w:r>
        <w:br/>
      </w:r>
    </w:p>
    <w:p w14:paraId="1DC7A446" w14:textId="77777777" w:rsidR="00B51B7E" w:rsidRDefault="00000000">
      <w:r>
        <w:t>Distribution:</w:t>
      </w:r>
      <w:r>
        <w:br/>
        <w:t>All project members</w:t>
      </w:r>
      <w:r>
        <w:br/>
        <w:t>Dr. Kam Tin Seong</w:t>
      </w:r>
    </w:p>
    <w:sectPr w:rsidR="00B51B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7161024">
    <w:abstractNumId w:val="8"/>
  </w:num>
  <w:num w:numId="2" w16cid:durableId="864289769">
    <w:abstractNumId w:val="6"/>
  </w:num>
  <w:num w:numId="3" w16cid:durableId="1461219490">
    <w:abstractNumId w:val="5"/>
  </w:num>
  <w:num w:numId="4" w16cid:durableId="1096049290">
    <w:abstractNumId w:val="4"/>
  </w:num>
  <w:num w:numId="5" w16cid:durableId="807164022">
    <w:abstractNumId w:val="7"/>
  </w:num>
  <w:num w:numId="6" w16cid:durableId="1647467708">
    <w:abstractNumId w:val="3"/>
  </w:num>
  <w:num w:numId="7" w16cid:durableId="764307166">
    <w:abstractNumId w:val="2"/>
  </w:num>
  <w:num w:numId="8" w16cid:durableId="1216773839">
    <w:abstractNumId w:val="1"/>
  </w:num>
  <w:num w:numId="9" w16cid:durableId="196418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1B7E"/>
    <w:rsid w:val="00CB0664"/>
    <w:rsid w:val="00E400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5F4CE"/>
  <w14:defaultImageDpi w14:val="300"/>
  <w15:docId w15:val="{7ED0EC64-89F4-6548-8838-0E21CEEE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DING Hong Yan</cp:lastModifiedBy>
  <cp:revision>2</cp:revision>
  <dcterms:created xsi:type="dcterms:W3CDTF">2013-12-23T23:15:00Z</dcterms:created>
  <dcterms:modified xsi:type="dcterms:W3CDTF">2025-04-04T16:38:00Z</dcterms:modified>
  <cp:category/>
</cp:coreProperties>
</file>